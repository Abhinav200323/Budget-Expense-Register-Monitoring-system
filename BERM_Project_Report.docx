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5ED1" w:rsidRDefault="00000000">
      <w:pPr>
        <w:pStyle w:val="Title"/>
      </w:pPr>
      <w:r>
        <w:t>📘 BERM: Budget and Expense Register &amp; Monitoring System</w:t>
      </w:r>
      <w:r w:rsidR="004F1586">
        <w:t xml:space="preserve"> prototype</w:t>
      </w:r>
    </w:p>
    <w:p w:rsidR="00465ED1" w:rsidRDefault="00000000">
      <w:pPr>
        <w:pStyle w:val="Heading1"/>
      </w:pPr>
      <w:r>
        <w:t>🔧 Technology Stack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5ED1" w:rsidTr="00465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65ED1" w:rsidRDefault="00000000">
            <w:r>
              <w:t>Layer</w:t>
            </w:r>
          </w:p>
        </w:tc>
        <w:tc>
          <w:tcPr>
            <w:tcW w:w="4320" w:type="dxa"/>
          </w:tcPr>
          <w:p w:rsidR="00465E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465ED1" w:rsidTr="0046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65ED1" w:rsidRDefault="00000000">
            <w:r>
              <w:t>Backend</w:t>
            </w:r>
          </w:p>
        </w:tc>
        <w:tc>
          <w:tcPr>
            <w:tcW w:w="432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 (Express)</w:t>
            </w:r>
          </w:p>
        </w:tc>
      </w:tr>
      <w:tr w:rsidR="00465ED1" w:rsidTr="00465E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65ED1" w:rsidRDefault="00000000">
            <w:r>
              <w:t>Frontend</w:t>
            </w:r>
          </w:p>
        </w:tc>
        <w:tc>
          <w:tcPr>
            <w:tcW w:w="432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HTML, CSS, JavaScript</w:t>
            </w:r>
          </w:p>
        </w:tc>
      </w:tr>
      <w:tr w:rsidR="00465ED1" w:rsidTr="0046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65ED1" w:rsidRDefault="00000000">
            <w:r>
              <w:t>Database</w:t>
            </w:r>
          </w:p>
        </w:tc>
        <w:tc>
          <w:tcPr>
            <w:tcW w:w="432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</w:tr>
      <w:tr w:rsidR="00465ED1" w:rsidTr="00465E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65ED1" w:rsidRDefault="00000000">
            <w:r>
              <w:t>Auth System</w:t>
            </w:r>
          </w:p>
        </w:tc>
        <w:tc>
          <w:tcPr>
            <w:tcW w:w="432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Hybrid (LDAP for login, SQL for roles)</w:t>
            </w:r>
          </w:p>
        </w:tc>
      </w:tr>
      <w:tr w:rsidR="00465ED1" w:rsidTr="0046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65ED1" w:rsidRDefault="00000000">
            <w:r>
              <w:t>LDAP Server</w:t>
            </w:r>
          </w:p>
        </w:tc>
        <w:tc>
          <w:tcPr>
            <w:tcW w:w="432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OpenLDAP (Dockerized)</w:t>
            </w:r>
          </w:p>
        </w:tc>
      </w:tr>
    </w:tbl>
    <w:p w:rsidR="00465ED1" w:rsidRDefault="00000000">
      <w:pPr>
        <w:pStyle w:val="Heading1"/>
      </w:pPr>
      <w:r>
        <w:t>👥 User Roles and Permissions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5ED1" w:rsidTr="00465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Role</w:t>
            </w:r>
          </w:p>
        </w:tc>
        <w:tc>
          <w:tcPr>
            <w:tcW w:w="2160" w:type="dxa"/>
          </w:tcPr>
          <w:p w:rsidR="00465E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</w:t>
            </w:r>
          </w:p>
        </w:tc>
        <w:tc>
          <w:tcPr>
            <w:tcW w:w="2160" w:type="dxa"/>
          </w:tcPr>
          <w:p w:rsidR="00465E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Privileges</w:t>
            </w:r>
          </w:p>
        </w:tc>
        <w:tc>
          <w:tcPr>
            <w:tcW w:w="2160" w:type="dxa"/>
          </w:tcPr>
          <w:p w:rsidR="00465E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Level</w:t>
            </w:r>
          </w:p>
        </w:tc>
      </w:tr>
      <w:tr w:rsidR="00465ED1" w:rsidTr="0046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Admin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+ SQL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Users &amp; Budget Heads, Approve All Requests, View Reports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Control</w:t>
            </w:r>
          </w:p>
        </w:tc>
      </w:tr>
      <w:tr w:rsidR="00465ED1" w:rsidTr="00465E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Manager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LDAP + SQL</w:t>
            </w:r>
          </w:p>
        </w:tc>
        <w:tc>
          <w:tcPr>
            <w:tcW w:w="216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Approve/Reject Budget &amp; Change Requests</w:t>
            </w:r>
          </w:p>
        </w:tc>
        <w:tc>
          <w:tcPr>
            <w:tcW w:w="216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Moderate Control</w:t>
            </w:r>
          </w:p>
        </w:tc>
      </w:tr>
      <w:tr w:rsidR="00465ED1" w:rsidTr="0046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User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+ SQL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Budget and Change Requests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Submit-only Access</w:t>
            </w:r>
          </w:p>
        </w:tc>
      </w:tr>
    </w:tbl>
    <w:p w:rsidR="00465ED1" w:rsidRDefault="00000000">
      <w:pPr>
        <w:pStyle w:val="Heading1"/>
      </w:pPr>
      <w:r>
        <w:t>🔐 Default LDAP User Credentials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5ED1" w:rsidTr="00465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Name</w:t>
            </w:r>
          </w:p>
        </w:tc>
        <w:tc>
          <w:tcPr>
            <w:tcW w:w="2160" w:type="dxa"/>
          </w:tcPr>
          <w:p w:rsidR="00465E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160" w:type="dxa"/>
          </w:tcPr>
          <w:p w:rsidR="00465E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160" w:type="dxa"/>
          </w:tcPr>
          <w:p w:rsidR="00465E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465ED1" w:rsidTr="0046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Admin User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adminuser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admin123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65ED1" w:rsidTr="00465E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Manager User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manageruser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manager123</w:t>
            </w:r>
          </w:p>
        </w:tc>
        <w:tc>
          <w:tcPr>
            <w:tcW w:w="2160" w:type="dxa"/>
          </w:tcPr>
          <w:p w:rsidR="00465E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465ED1" w:rsidTr="0046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5ED1" w:rsidRDefault="00000000">
            <w:r>
              <w:t>Normal User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normaluser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user123</w:t>
            </w:r>
          </w:p>
        </w:tc>
        <w:tc>
          <w:tcPr>
            <w:tcW w:w="2160" w:type="dxa"/>
          </w:tcPr>
          <w:p w:rsidR="00465E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</w:tbl>
    <w:p w:rsidR="00465ED1" w:rsidRDefault="00000000">
      <w:pPr>
        <w:pStyle w:val="Heading1"/>
      </w:pPr>
      <w:r>
        <w:t>🧩 System Features</w:t>
      </w:r>
    </w:p>
    <w:p w:rsidR="00465ED1" w:rsidRDefault="00000000">
      <w:pPr>
        <w:pStyle w:val="Heading2"/>
      </w:pPr>
      <w:r>
        <w:t>✅ Login / Logout (Hybrid Auth)</w:t>
      </w:r>
    </w:p>
    <w:p w:rsidR="00465ED1" w:rsidRDefault="00000000">
      <w:r>
        <w:t>Login using LDAP credentials, roles fetched from SQL DB.</w:t>
      </w:r>
    </w:p>
    <w:p w:rsidR="00465ED1" w:rsidRDefault="00000000">
      <w:pPr>
        <w:pStyle w:val="Heading2"/>
      </w:pPr>
      <w:r>
        <w:t>✅ Admin Functions</w:t>
      </w:r>
    </w:p>
    <w:p w:rsidR="00465ED1" w:rsidRDefault="00000000">
      <w:r>
        <w:t>Can add users, add budget heads, and approve or reject all requests.</w:t>
      </w:r>
    </w:p>
    <w:p w:rsidR="00465ED1" w:rsidRDefault="00000000">
      <w:pPr>
        <w:pStyle w:val="Heading2"/>
      </w:pPr>
      <w:r>
        <w:lastRenderedPageBreak/>
        <w:t>✅ Manager Functions</w:t>
      </w:r>
    </w:p>
    <w:p w:rsidR="00465ED1" w:rsidRDefault="00000000">
      <w:r>
        <w:t>Can approve or reject budget and change requests submitted by users.</w:t>
      </w:r>
    </w:p>
    <w:p w:rsidR="00465ED1" w:rsidRDefault="00000000">
      <w:pPr>
        <w:pStyle w:val="Heading2"/>
      </w:pPr>
      <w:r>
        <w:t>✅ User Functions</w:t>
      </w:r>
    </w:p>
    <w:p w:rsidR="00465ED1" w:rsidRDefault="00000000">
      <w:r>
        <w:t>Can submit budget requests and change requests, and view their statuses.</w:t>
      </w:r>
    </w:p>
    <w:p w:rsidR="00465ED1" w:rsidRDefault="00000000">
      <w:pPr>
        <w:pStyle w:val="Heading2"/>
      </w:pPr>
      <w:r>
        <w:t>✅ Reporting</w:t>
      </w:r>
    </w:p>
    <w:p w:rsidR="00465ED1" w:rsidRDefault="00000000">
      <w:r>
        <w:t>Admins and managers can view summaries of requests with filters and status.</w:t>
      </w:r>
    </w:p>
    <w:p w:rsidR="00465ED1" w:rsidRDefault="00000000">
      <w:pPr>
        <w:pStyle w:val="Heading1"/>
      </w:pPr>
      <w:r>
        <w:t>⚙️ LDAP Setup Instructions (Docker)</w:t>
      </w:r>
    </w:p>
    <w:p w:rsidR="00465ED1" w:rsidRDefault="00000000">
      <w:r>
        <w:t>1. Start the LDAP container:</w:t>
      </w:r>
    </w:p>
    <w:p w:rsidR="00465ED1" w:rsidRDefault="00000000">
      <w:pPr>
        <w:pStyle w:val="IntenseQuote"/>
      </w:pPr>
      <w:r>
        <w:br/>
        <w:t>docker run -d --name ldap-server -p 389:389 \</w:t>
      </w:r>
      <w:r>
        <w:br/>
        <w:t xml:space="preserve">  -e LDAP_ORGANISATION="Test Org" \</w:t>
      </w:r>
      <w:r>
        <w:br/>
        <w:t xml:space="preserve">  -e LDAP_DOMAIN="testorg.com" \</w:t>
      </w:r>
      <w:r>
        <w:br/>
        <w:t xml:space="preserve">  -e LDAP_ADMIN_PASSWORD="admin123" \</w:t>
      </w:r>
      <w:r>
        <w:br/>
        <w:t xml:space="preserve">  osixia/openldap:1.5.0</w:t>
      </w:r>
      <w:r>
        <w:br/>
      </w:r>
    </w:p>
    <w:p w:rsidR="00465ED1" w:rsidRDefault="00000000">
      <w:r>
        <w:t>2. Add users from `add-users.ldif`:</w:t>
      </w:r>
    </w:p>
    <w:p w:rsidR="00465ED1" w:rsidRDefault="00000000">
      <w:pPr>
        <w:pStyle w:val="IntenseQuote"/>
      </w:pPr>
      <w:r>
        <w:br/>
        <w:t>docker cp add-users.ldif ldap-server:/add-users.ldif</w:t>
      </w:r>
      <w:r>
        <w:br/>
        <w:t>docker exec -it ldap-server ldapadd -x -D "cn=admin,dc=testorg,dc=com" -w admin123 -f /add-users.ldif</w:t>
      </w:r>
      <w:r>
        <w:br/>
      </w:r>
    </w:p>
    <w:p w:rsidR="00465ED1" w:rsidRDefault="00000000">
      <w:pPr>
        <w:pStyle w:val="Heading1"/>
      </w:pPr>
      <w:r>
        <w:t>🚀 How to Run the Project</w:t>
      </w:r>
    </w:p>
    <w:p w:rsidR="00465ED1" w:rsidRDefault="00000000">
      <w:r>
        <w:t>1. Set up MySQL, create a database named `berm`, and run the `schema.sql` script.</w:t>
      </w:r>
    </w:p>
    <w:p w:rsidR="00465ED1" w:rsidRDefault="00000000">
      <w:r>
        <w:t>2. Start the LDAP container and add users using the above instructions.</w:t>
      </w:r>
    </w:p>
    <w:p w:rsidR="00465ED1" w:rsidRDefault="00000000">
      <w:r>
        <w:t>3. Install Node.js dependencies from the `backend` folder:</w:t>
      </w:r>
    </w:p>
    <w:p w:rsidR="00465ED1" w:rsidRDefault="00000000">
      <w:pPr>
        <w:pStyle w:val="IntenseQuote"/>
      </w:pPr>
      <w:r>
        <w:t xml:space="preserve">   npm install</w:t>
      </w:r>
    </w:p>
    <w:p w:rsidR="00465ED1" w:rsidRDefault="00000000">
      <w:r>
        <w:t>4. Run the Node.js server:</w:t>
      </w:r>
    </w:p>
    <w:p w:rsidR="00465ED1" w:rsidRDefault="00000000">
      <w:pPr>
        <w:pStyle w:val="IntenseQuote"/>
      </w:pPr>
      <w:r>
        <w:t xml:space="preserve">   node server.js</w:t>
      </w:r>
    </w:p>
    <w:p w:rsidR="00465ED1" w:rsidRDefault="00000000">
      <w:r>
        <w:t xml:space="preserve">5. Open your browser and go to </w:t>
      </w:r>
      <w:hyperlink r:id="rId6" w:history="1">
        <w:r w:rsidR="005652CD" w:rsidRPr="0047090C">
          <w:rPr>
            <w:rStyle w:val="Hyperlink"/>
          </w:rPr>
          <w:t>http://localhost:3000</w:t>
        </w:r>
      </w:hyperlink>
    </w:p>
    <w:p w:rsidR="005652CD" w:rsidRDefault="005652CD"/>
    <w:p w:rsidR="005652CD" w:rsidRDefault="005652CD">
      <w:r>
        <w:t>ER diagram for the database for prototype</w:t>
      </w:r>
    </w:p>
    <w:p w:rsidR="005652CD" w:rsidRPr="005652CD" w:rsidRDefault="005652CD" w:rsidP="005652CD">
      <w:pPr>
        <w:rPr>
          <w:lang w:val="en-IN"/>
        </w:rPr>
      </w:pPr>
      <w:r w:rsidRPr="005652CD">
        <w:rPr>
          <w:lang w:val="en-IN"/>
        </w:rPr>
        <w:drawing>
          <wp:inline distT="0" distB="0" distL="0" distR="0">
            <wp:extent cx="5486400" cy="1372870"/>
            <wp:effectExtent l="0" t="0" r="0" b="0"/>
            <wp:docPr id="1314400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2CD" w:rsidRDefault="005652CD"/>
    <w:sectPr w:rsidR="00565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546139">
    <w:abstractNumId w:val="8"/>
  </w:num>
  <w:num w:numId="2" w16cid:durableId="1118909146">
    <w:abstractNumId w:val="6"/>
  </w:num>
  <w:num w:numId="3" w16cid:durableId="1242787710">
    <w:abstractNumId w:val="5"/>
  </w:num>
  <w:num w:numId="4" w16cid:durableId="772365306">
    <w:abstractNumId w:val="4"/>
  </w:num>
  <w:num w:numId="5" w16cid:durableId="1995791256">
    <w:abstractNumId w:val="7"/>
  </w:num>
  <w:num w:numId="6" w16cid:durableId="1414204037">
    <w:abstractNumId w:val="3"/>
  </w:num>
  <w:num w:numId="7" w16cid:durableId="1774934874">
    <w:abstractNumId w:val="2"/>
  </w:num>
  <w:num w:numId="8" w16cid:durableId="872813593">
    <w:abstractNumId w:val="1"/>
  </w:num>
  <w:num w:numId="9" w16cid:durableId="151128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ED1"/>
    <w:rsid w:val="0049013D"/>
    <w:rsid w:val="004F1586"/>
    <w:rsid w:val="005652CD"/>
    <w:rsid w:val="00AA1D8D"/>
    <w:rsid w:val="00B47730"/>
    <w:rsid w:val="00CB0664"/>
    <w:rsid w:val="00E771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FE31B"/>
  <w14:defaultImageDpi w14:val="300"/>
  <w15:docId w15:val="{21515D00-5F39-48B0-80E6-7F73BCE8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52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Abhinav Baliyan</cp:lastModifiedBy>
  <cp:revision>3</cp:revision>
  <dcterms:created xsi:type="dcterms:W3CDTF">2013-12-23T23:15:00Z</dcterms:created>
  <dcterms:modified xsi:type="dcterms:W3CDTF">2025-05-27T13:53:00Z</dcterms:modified>
  <cp:category/>
</cp:coreProperties>
</file>